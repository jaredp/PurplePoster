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sz w:val="28"/>
          <w:szCs w:val="28"/>
          <w:rtl w:val="0"/>
        </w:rPr>
        <w:t>Project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Concept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0"/>
        </w:rPr>
        <w:t>Advanced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Software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Engineering</w:t>
      </w:r>
      <w:r>
        <w:rPr>
          <w:b/>
          <w:bCs/>
          <w:sz w:val="28"/>
          <w:szCs w:val="28"/>
          <w:rtl w:val="0"/>
        </w:rPr>
        <w:t xml:space="preserve"> – </w:t>
      </w:r>
      <w:r>
        <w:rPr>
          <w:b/>
          <w:bCs/>
          <w:sz w:val="28"/>
          <w:szCs w:val="28"/>
          <w:rtl w:val="0"/>
        </w:rPr>
        <w:t>COMS</w:t>
      </w:r>
      <w:r>
        <w:rPr>
          <w:b/>
          <w:bCs/>
          <w:sz w:val="28"/>
          <w:szCs w:val="28"/>
          <w:rtl w:val="0"/>
        </w:rPr>
        <w:t xml:space="preserve"> </w:t>
      </w:r>
      <w:r>
        <w:rPr>
          <w:b/>
          <w:bCs/>
          <w:sz w:val="28"/>
          <w:szCs w:val="28"/>
          <w:rtl w:val="0"/>
        </w:rPr>
        <w:t>W</w:t>
      </w:r>
      <w:r>
        <w:rPr>
          <w:b/>
          <w:bCs/>
          <w:sz w:val="28"/>
          <w:szCs w:val="28"/>
          <w:rtl w:val="0"/>
        </w:rPr>
        <w:t>4156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b/>
          <w:bCs/>
          <w:sz w:val="28"/>
          <w:szCs w:val="2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Team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Name</w:t>
      </w:r>
      <w:r>
        <w:rPr>
          <w:b/>
          <w:bCs/>
          <w:rtl w:val="0"/>
        </w:rPr>
        <w:t>:</w:t>
        <w:tab/>
        <w:tab/>
      </w:r>
      <w:r>
        <w:rPr>
          <w:rtl w:val="0"/>
        </w:rPr>
        <w:t>PurplePoster</w:t>
      </w:r>
      <w:bookmarkStart w:id="0" w:name="id.gjdgxs"/>
      <w:bookmarkEnd w:id="0"/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Team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Members</w:t>
      </w:r>
      <w:r>
        <w:rPr>
          <w:b/>
          <w:bCs/>
          <w:rtl w:val="0"/>
        </w:rPr>
        <w:t>:</w:t>
        <w:tab/>
      </w:r>
      <w:r>
        <w:rPr>
          <w:rtl w:val="0"/>
        </w:rPr>
        <w:t>Abhas</w:t>
      </w:r>
      <w:r>
        <w:rPr>
          <w:rtl w:val="0"/>
        </w:rPr>
        <w:t xml:space="preserve"> </w:t>
      </w:r>
      <w:r>
        <w:rPr>
          <w:rtl w:val="0"/>
        </w:rPr>
        <w:t>Bodas</w:t>
      </w:r>
      <w:r>
        <w:rPr>
          <w:rtl w:val="0"/>
        </w:rPr>
        <w:t xml:space="preserve"> (</w:t>
      </w:r>
      <w:r>
        <w:rPr>
          <w:rtl w:val="0"/>
        </w:rPr>
        <w:t>ab</w:t>
      </w:r>
      <w:r>
        <w:rPr>
          <w:rtl w:val="0"/>
        </w:rPr>
        <w:t>3599@</w:t>
      </w:r>
      <w:r>
        <w:rPr>
          <w:rtl w:val="0"/>
        </w:rPr>
        <w:t>columbia</w:t>
      </w:r>
      <w:r>
        <w:rPr>
          <w:rtl w:val="0"/>
        </w:rPr>
        <w:t>.</w:t>
      </w:r>
      <w:r>
        <w:rPr>
          <w:rtl w:val="0"/>
        </w:rPr>
        <w:t>edu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</w:r>
      <w:r>
        <w:rPr>
          <w:rtl w:val="0"/>
        </w:rPr>
        <w:t>Jared</w:t>
      </w:r>
      <w:r>
        <w:rPr>
          <w:rtl w:val="0"/>
        </w:rPr>
        <w:t xml:space="preserve"> </w:t>
      </w:r>
      <w:r>
        <w:rPr>
          <w:rtl w:val="0"/>
        </w:rPr>
        <w:t>Pochtar</w:t>
      </w:r>
      <w:r>
        <w:rPr>
          <w:rtl w:val="0"/>
        </w:rPr>
        <w:t xml:space="preserve"> (</w:t>
      </w:r>
      <w:r>
        <w:rPr>
          <w:rtl w:val="0"/>
        </w:rPr>
        <w:t>jrp</w:t>
      </w:r>
      <w:r>
        <w:rPr>
          <w:rtl w:val="0"/>
        </w:rPr>
        <w:t>2181</w:t>
      </w:r>
      <w:r>
        <w:rPr>
          <w:rtl w:val="0"/>
        </w:rPr>
        <w:t>@</w:t>
      </w:r>
      <w:r>
        <w:rPr>
          <w:rtl w:val="0"/>
        </w:rPr>
        <w:t>columbia</w:t>
      </w:r>
      <w:r>
        <w:rPr>
          <w:rtl w:val="0"/>
        </w:rPr>
        <w:t>.</w:t>
      </w:r>
      <w:r>
        <w:rPr>
          <w:rtl w:val="0"/>
        </w:rPr>
        <w:t>edu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</w:r>
      <w:r>
        <w:rPr>
          <w:rtl w:val="0"/>
        </w:rPr>
        <w:t>Maria</w:t>
      </w:r>
      <w:r>
        <w:rPr>
          <w:rtl w:val="0"/>
        </w:rPr>
        <w:t xml:space="preserve"> </w:t>
      </w:r>
      <w:r>
        <w:rPr>
          <w:rtl w:val="0"/>
        </w:rPr>
        <w:t>Taku</w:t>
      </w:r>
      <w:r>
        <w:rPr>
          <w:rtl w:val="0"/>
        </w:rPr>
        <w:t xml:space="preserve"> (</w:t>
      </w:r>
      <w:r>
        <w:rPr>
          <w:rtl w:val="0"/>
        </w:rPr>
        <w:t>mat</w:t>
      </w:r>
      <w:r>
        <w:rPr>
          <w:rtl w:val="0"/>
        </w:rPr>
        <w:t>2185@</w:t>
      </w:r>
      <w:r>
        <w:rPr>
          <w:rtl w:val="0"/>
        </w:rPr>
        <w:t>columbia</w:t>
      </w:r>
      <w:r>
        <w:rPr>
          <w:rtl w:val="0"/>
        </w:rPr>
        <w:t>.</w:t>
      </w:r>
      <w:r>
        <w:rPr>
          <w:rtl w:val="0"/>
        </w:rPr>
        <w:t>edu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  <w:tab/>
        <w:tab/>
      </w:r>
      <w:r>
        <w:rPr>
          <w:rtl w:val="0"/>
        </w:rPr>
        <w:t>Suhan</w:t>
      </w:r>
      <w:r>
        <w:rPr>
          <w:rtl w:val="0"/>
        </w:rPr>
        <w:t xml:space="preserve"> </w:t>
      </w:r>
      <w:r>
        <w:rPr>
          <w:rtl w:val="0"/>
        </w:rPr>
        <w:t>Canaran</w:t>
      </w:r>
      <w:r>
        <w:rPr>
          <w:rtl w:val="0"/>
        </w:rPr>
        <w:t xml:space="preserve"> (</w:t>
      </w:r>
      <w:r>
        <w:rPr>
          <w:rtl w:val="0"/>
        </w:rPr>
        <w:t>sc</w:t>
      </w:r>
      <w:r>
        <w:rPr>
          <w:rtl w:val="0"/>
        </w:rPr>
        <w:t>3055@</w:t>
      </w:r>
      <w:r>
        <w:rPr>
          <w:rtl w:val="0"/>
        </w:rPr>
        <w:t>columbia</w:t>
      </w:r>
      <w:r>
        <w:rPr>
          <w:rtl w:val="0"/>
        </w:rPr>
        <w:t>.</w:t>
      </w:r>
      <w:r>
        <w:rPr>
          <w:rtl w:val="0"/>
        </w:rPr>
        <w:t>edu</w:t>
      </w:r>
      <w:r>
        <w:rPr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Date</w:t>
      </w:r>
      <w:r>
        <w:rPr>
          <w:b/>
          <w:bCs/>
          <w:rtl w:val="0"/>
        </w:rPr>
        <w:t>:</w:t>
        <w:tab/>
        <w:tab/>
        <w:tab/>
      </w:r>
      <w:r>
        <w:rPr>
          <w:rtl w:val="0"/>
        </w:rPr>
        <w:t>September</w:t>
      </w:r>
      <w:r>
        <w:rPr>
          <w:rtl w:val="0"/>
        </w:rPr>
        <w:t xml:space="preserve"> 20, 2012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Basic</w:t>
      </w:r>
      <w:r>
        <w:rPr>
          <w:b/>
          <w:bCs/>
          <w:rtl w:val="0"/>
        </w:rPr>
        <w:t xml:space="preserve"> </w:t>
      </w:r>
      <w:r>
        <w:rPr>
          <w:b/>
          <w:bCs/>
          <w:rtl w:val="0"/>
        </w:rPr>
        <w:t>Concept</w:t>
      </w:r>
      <w:r>
        <w:rPr>
          <w:b/>
          <w:bCs/>
          <w:rtl w:val="0"/>
        </w:rPr>
        <w:t xml:space="preserve">: </w:t>
      </w:r>
      <w:r>
        <w:rPr>
          <w:rtl w:val="0"/>
        </w:rPr>
        <w:t xml:space="preserve">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will</w:t>
      </w:r>
      <w:r>
        <w:rPr>
          <w:rtl w:val="0"/>
        </w:rPr>
        <w:t xml:space="preserve"> </w:t>
      </w:r>
      <w:r>
        <w:rPr>
          <w:rtl w:val="0"/>
        </w:rPr>
        <w:t>allow</w:t>
      </w:r>
      <w:r>
        <w:rPr>
          <w:rtl w:val="0"/>
        </w:rPr>
        <w:t xml:space="preserve">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keep</w:t>
      </w:r>
      <w:r>
        <w:rPr>
          <w:rtl w:val="0"/>
        </w:rPr>
        <w:t xml:space="preserve"> </w:t>
      </w:r>
      <w:r>
        <w:rPr>
          <w:rtl w:val="0"/>
        </w:rPr>
        <w:t>track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alerted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movies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shows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being</w:t>
      </w:r>
      <w:r>
        <w:rPr>
          <w:rtl w:val="0"/>
        </w:rPr>
        <w:t xml:space="preserve"> </w:t>
      </w:r>
      <w:r>
        <w:rPr>
          <w:rtl w:val="0"/>
        </w:rPr>
        <w:t>filmed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NYC</w:t>
      </w:r>
      <w:r>
        <w:rPr>
          <w:rtl w:val="0"/>
        </w:rPr>
        <w:t xml:space="preserve"> </w:t>
      </w:r>
      <w:r>
        <w:rPr>
          <w:rtl w:val="0"/>
        </w:rPr>
        <w:t>area</w:t>
      </w:r>
      <w:r>
        <w:rPr>
          <w:rtl w:val="0"/>
        </w:rPr>
        <w:t xml:space="preserve">. </w:t>
      </w:r>
      <w:r>
        <w:rPr>
          <w:rtl w:val="0"/>
        </w:rPr>
        <w:t xml:space="preserve"> </w:t>
      </w:r>
      <w:r>
        <w:rPr>
          <w:rtl w:val="0"/>
        </w:rPr>
        <w:t>Like</w:t>
      </w:r>
      <w:r>
        <w:rPr>
          <w:rtl w:val="0"/>
        </w:rPr>
        <w:t xml:space="preserve"> </w:t>
      </w:r>
      <w:r>
        <w:rPr>
          <w:rtl w:val="0"/>
        </w:rPr>
        <w:t>GasBuddy</w:t>
      </w:r>
      <w:r>
        <w:rPr>
          <w:rtl w:val="0"/>
        </w:rPr>
        <w:t xml:space="preserve">,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w</w:t>
      </w:r>
      <w:r>
        <w:rPr>
          <w:rtl w:val="0"/>
        </w:rPr>
        <w:t>ould</w:t>
      </w:r>
      <w:r>
        <w:rPr>
          <w:rtl w:val="0"/>
        </w:rPr>
        <w:t xml:space="preserve"> </w:t>
      </w:r>
      <w:r>
        <w:rPr>
          <w:rtl w:val="0"/>
        </w:rPr>
        <w:t>rely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posting</w:t>
      </w:r>
      <w:r>
        <w:rPr>
          <w:rtl w:val="0"/>
        </w:rPr>
        <w:t xml:space="preserve"> </w:t>
      </w:r>
      <w:r>
        <w:rPr>
          <w:rtl w:val="0"/>
        </w:rPr>
        <w:t>sightings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purple</w:t>
      </w:r>
      <w:r>
        <w:rPr>
          <w:rtl w:val="0"/>
        </w:rPr>
        <w:t xml:space="preserve"> </w:t>
      </w:r>
      <w:r>
        <w:rPr>
          <w:rtl w:val="0"/>
        </w:rPr>
        <w:t>posters</w:t>
      </w:r>
      <w:r>
        <w:rPr>
          <w:rtl w:val="0"/>
        </w:rPr>
        <w:t xml:space="preserve"> </w:t>
      </w:r>
      <w:r>
        <w:rPr>
          <w:rtl w:val="0"/>
        </w:rPr>
        <w:t>announcing</w:t>
      </w:r>
      <w:r>
        <w:rPr>
          <w:rtl w:val="0"/>
        </w:rPr>
        <w:t xml:space="preserve"> </w:t>
      </w:r>
      <w:r>
        <w:rPr>
          <w:rtl w:val="0"/>
        </w:rPr>
        <w:t>filming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area</w:t>
      </w:r>
      <w:r>
        <w:rPr>
          <w:rtl w:val="0"/>
        </w:rPr>
        <w:t xml:space="preserve">. 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then</w:t>
      </w:r>
      <w:r>
        <w:rPr>
          <w:rtl w:val="0"/>
        </w:rPr>
        <w:t xml:space="preserve"> </w:t>
      </w:r>
      <w:r>
        <w:rPr>
          <w:rtl w:val="0"/>
        </w:rPr>
        <w:t>use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Open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from</w:t>
      </w:r>
      <w:r>
        <w:rPr>
          <w:rtl w:val="0"/>
        </w:rPr>
        <w:t xml:space="preserve"> </w:t>
      </w:r>
      <w:r>
        <w:rPr>
          <w:rtl w:val="0"/>
        </w:rPr>
        <w:t>R</w:t>
      </w:r>
      <w:r>
        <w:rPr>
          <w:rtl w:val="0"/>
        </w:rPr>
        <w:t>otten</w:t>
      </w:r>
      <w:r>
        <w:rPr>
          <w:rtl w:val="0"/>
        </w:rPr>
        <w:t>T</w:t>
      </w:r>
      <w:r>
        <w:rPr>
          <w:rtl w:val="0"/>
        </w:rPr>
        <w:t>omatoes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pull</w:t>
      </w:r>
      <w:r>
        <w:rPr>
          <w:rtl w:val="0"/>
        </w:rPr>
        <w:t xml:space="preserve"> </w:t>
      </w:r>
      <w:r>
        <w:rPr>
          <w:rtl w:val="0"/>
        </w:rPr>
        <w:t>ancillary</w:t>
      </w:r>
      <w:r>
        <w:rPr>
          <w:rtl w:val="0"/>
        </w:rPr>
        <w:t xml:space="preserve"> </w:t>
      </w:r>
      <w:r>
        <w:rPr>
          <w:rtl w:val="0"/>
        </w:rPr>
        <w:t>information</w:t>
      </w:r>
      <w:r>
        <w:rPr>
          <w:rtl w:val="0"/>
        </w:rPr>
        <w:t xml:space="preserve"> </w:t>
      </w:r>
      <w:r>
        <w:rPr>
          <w:rtl w:val="0"/>
        </w:rPr>
        <w:t>such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actors</w:t>
      </w:r>
      <w:r>
        <w:rPr>
          <w:rtl w:val="0"/>
        </w:rPr>
        <w:t xml:space="preserve">, </w:t>
      </w:r>
      <w:r>
        <w:rPr>
          <w:rtl w:val="0"/>
        </w:rPr>
        <w:t>genre</w:t>
      </w:r>
      <w:r>
        <w:rPr>
          <w:rtl w:val="0"/>
        </w:rPr>
        <w:t xml:space="preserve">, </w:t>
      </w:r>
      <w:r>
        <w:rPr>
          <w:rtl w:val="0"/>
        </w:rPr>
        <w:t>etc</w:t>
      </w:r>
      <w:r>
        <w:rPr>
          <w:rtl w:val="0"/>
        </w:rPr>
        <w:t xml:space="preserve">., </w:t>
      </w:r>
      <w:r>
        <w:rPr>
          <w:rtl w:val="0"/>
        </w:rPr>
        <w:t>related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film</w:t>
      </w:r>
      <w:r>
        <w:rPr>
          <w:rtl w:val="0"/>
        </w:rPr>
        <w:t xml:space="preserve"> </w:t>
      </w:r>
      <w:r>
        <w:rPr>
          <w:rtl w:val="0"/>
        </w:rPr>
        <w:t>specified</w:t>
      </w:r>
      <w:r>
        <w:rPr>
          <w:rtl w:val="0"/>
        </w:rPr>
        <w:t xml:space="preserve"> 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th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rtl w:val="0"/>
        </w:rPr>
        <w:t>poster</w:t>
      </w:r>
      <w:r>
        <w:rPr>
          <w:rtl w:val="0"/>
        </w:rPr>
        <w:t xml:space="preserve">. 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data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used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alert</w:t>
      </w:r>
      <w:r>
        <w:rPr>
          <w:rtl w:val="0"/>
        </w:rPr>
        <w:t xml:space="preserve"> </w:t>
      </w:r>
      <w:r>
        <w:rPr>
          <w:rtl w:val="0"/>
        </w:rPr>
        <w:t>other</w:t>
      </w:r>
      <w:r>
        <w:rPr>
          <w:rtl w:val="0"/>
        </w:rPr>
        <w:t xml:space="preserve">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who</w:t>
      </w:r>
      <w:r>
        <w:rPr>
          <w:rtl w:val="0"/>
        </w:rPr>
        <w:t xml:space="preserve"> </w:t>
      </w:r>
      <w:r>
        <w:rPr>
          <w:rtl w:val="0"/>
        </w:rPr>
        <w:t>are</w:t>
      </w:r>
      <w:r>
        <w:rPr>
          <w:rtl w:val="0"/>
        </w:rPr>
        <w:t xml:space="preserve"> </w:t>
      </w:r>
      <w:r>
        <w:rPr>
          <w:rtl w:val="0"/>
        </w:rPr>
        <w:t>interested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movies</w:t>
      </w:r>
      <w:r>
        <w:rPr>
          <w:rtl w:val="0"/>
        </w:rPr>
        <w:t xml:space="preserve"> </w:t>
      </w:r>
      <w:r>
        <w:rPr>
          <w:rtl w:val="0"/>
        </w:rPr>
        <w:t>matching</w:t>
      </w:r>
      <w:r>
        <w:rPr>
          <w:rtl w:val="0"/>
        </w:rPr>
        <w:t xml:space="preserve"> </w:t>
      </w:r>
      <w:r>
        <w:rPr>
          <w:rtl w:val="0"/>
        </w:rPr>
        <w:t>certain</w:t>
      </w:r>
      <w:r>
        <w:rPr>
          <w:rtl w:val="0"/>
        </w:rPr>
        <w:t xml:space="preserve"> </w:t>
      </w:r>
      <w:r>
        <w:rPr>
          <w:rtl w:val="0"/>
        </w:rPr>
        <w:t>criteria</w:t>
      </w:r>
      <w:r>
        <w:rPr>
          <w:rtl w:val="0"/>
        </w:rPr>
        <w:t xml:space="preserve"> </w:t>
      </w:r>
      <w:r>
        <w:rPr>
          <w:rtl w:val="0"/>
        </w:rPr>
        <w:t>that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movie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 xml:space="preserve"> </w:t>
      </w:r>
      <w:r>
        <w:rPr>
          <w:rtl w:val="0"/>
        </w:rPr>
        <w:t>might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interested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filming</w:t>
      </w:r>
      <w:r>
        <w:rPr>
          <w:rtl w:val="0"/>
        </w:rPr>
        <w:t xml:space="preserve"> </w:t>
      </w:r>
      <w:r>
        <w:rPr>
          <w:rtl w:val="0"/>
        </w:rPr>
        <w:t>near</w:t>
      </w:r>
      <w:r>
        <w:rPr>
          <w:rtl w:val="0"/>
        </w:rPr>
        <w:t xml:space="preserve"> </w:t>
      </w:r>
      <w:r>
        <w:rPr>
          <w:rtl w:val="0"/>
        </w:rPr>
        <w:t>them</w:t>
      </w:r>
      <w:r>
        <w:rPr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ab/>
      </w:r>
      <w:r>
        <w:rPr>
          <w:rtl w:val="0"/>
        </w:rPr>
        <w:t>Although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would</w:t>
      </w:r>
      <w:r>
        <w:rPr>
          <w:rtl w:val="0"/>
        </w:rPr>
        <w:t xml:space="preserve"> </w:t>
      </w:r>
      <w:r>
        <w:rPr>
          <w:rtl w:val="0"/>
        </w:rPr>
        <w:t>likely</w:t>
      </w:r>
      <w:r>
        <w:rPr>
          <w:rtl w:val="0"/>
        </w:rPr>
        <w:t xml:space="preserve"> </w:t>
      </w:r>
      <w:r>
        <w:rPr>
          <w:rtl w:val="0"/>
        </w:rPr>
        <w:t>set</w:t>
      </w:r>
      <w:r>
        <w:rPr>
          <w:rtl w:val="0"/>
        </w:rPr>
        <w:t xml:space="preserve"> </w:t>
      </w:r>
      <w:r>
        <w:rPr>
          <w:rtl w:val="0"/>
        </w:rPr>
        <w:t>up</w:t>
      </w:r>
      <w:r>
        <w:rPr>
          <w:rtl w:val="0"/>
        </w:rPr>
        <w:t xml:space="preserve">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first</w:t>
      </w:r>
      <w:r>
        <w:rPr>
          <w:rtl w:val="0"/>
        </w:rPr>
        <w:t xml:space="preserve"> </w:t>
      </w:r>
      <w:r>
        <w:rPr>
          <w:rtl w:val="0"/>
        </w:rPr>
        <w:t>prototype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web</w:t>
      </w:r>
      <w:r>
        <w:rPr>
          <w:rtl w:val="0"/>
        </w:rPr>
        <w:t xml:space="preserve"> </w:t>
      </w:r>
      <w:r>
        <w:rPr>
          <w:rtl w:val="0"/>
        </w:rPr>
        <w:t>application</w:t>
      </w:r>
      <w:r>
        <w:rPr>
          <w:rtl w:val="0"/>
        </w:rPr>
        <w:t xml:space="preserve">,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idea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eventually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migrated</w:t>
      </w:r>
      <w:r>
        <w:rPr>
          <w:rtl w:val="0"/>
        </w:rPr>
        <w:t xml:space="preserve"> </w:t>
      </w:r>
      <w:r>
        <w:rPr>
          <w:rtl w:val="0"/>
        </w:rPr>
        <w:t>into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mobile</w:t>
      </w:r>
      <w:r>
        <w:rPr>
          <w:rtl w:val="0"/>
        </w:rPr>
        <w:t xml:space="preserve"> </w:t>
      </w:r>
      <w:r>
        <w:rPr>
          <w:rtl w:val="0"/>
        </w:rPr>
        <w:t>application</w:t>
      </w:r>
      <w:r>
        <w:rPr>
          <w:rtl w:val="0"/>
        </w:rPr>
        <w:t xml:space="preserve">. 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system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also</w:t>
      </w:r>
      <w:r>
        <w:rPr>
          <w:rtl w:val="0"/>
        </w:rPr>
        <w:t xml:space="preserve"> </w:t>
      </w:r>
      <w:r>
        <w:rPr>
          <w:rtl w:val="0"/>
        </w:rPr>
        <w:t>optionally</w:t>
      </w:r>
      <w:r>
        <w:rPr>
          <w:rtl w:val="0"/>
        </w:rPr>
        <w:t xml:space="preserve"> </w:t>
      </w:r>
      <w:r>
        <w:rPr>
          <w:rtl w:val="0"/>
        </w:rPr>
        <w:t>include</w:t>
      </w:r>
      <w:r>
        <w:rPr>
          <w:rtl w:val="0"/>
        </w:rPr>
        <w:t xml:space="preserve"> </w:t>
      </w:r>
      <w:r>
        <w:rPr>
          <w:rtl w:val="0"/>
        </w:rPr>
        <w:t>features</w:t>
      </w:r>
      <w:r>
        <w:rPr>
          <w:rtl w:val="0"/>
        </w:rPr>
        <w:t xml:space="preserve"> </w:t>
      </w:r>
      <w:r>
        <w:rPr>
          <w:rtl w:val="0"/>
        </w:rPr>
        <w:t>such</w:t>
      </w:r>
      <w:r>
        <w:rPr>
          <w:rtl w:val="0"/>
        </w:rPr>
        <w:t xml:space="preserve"> </w:t>
      </w:r>
      <w:r>
        <w:rPr>
          <w:rtl w:val="0"/>
        </w:rPr>
        <w:t>geofencing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alert</w:t>
      </w:r>
      <w:r>
        <w:rPr>
          <w:rtl w:val="0"/>
        </w:rPr>
        <w:t xml:space="preserve"> </w:t>
      </w:r>
      <w:r>
        <w:rPr>
          <w:rtl w:val="0"/>
        </w:rPr>
        <w:t>users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they</w:t>
      </w:r>
      <w:r>
        <w:rPr>
          <w:rtl w:val="0"/>
        </w:rPr>
        <w:t>'</w:t>
      </w:r>
      <w:r>
        <w:rPr>
          <w:rtl w:val="0"/>
        </w:rPr>
        <w:t>re</w:t>
      </w:r>
      <w:r>
        <w:rPr>
          <w:rtl w:val="0"/>
        </w:rPr>
        <w:t xml:space="preserve"> </w:t>
      </w:r>
      <w:r>
        <w:rPr>
          <w:rtl w:val="0"/>
        </w:rPr>
        <w:t>within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few</w:t>
      </w:r>
      <w:r>
        <w:rPr>
          <w:rtl w:val="0"/>
        </w:rPr>
        <w:t xml:space="preserve"> </w:t>
      </w:r>
      <w:r>
        <w:rPr>
          <w:rtl w:val="0"/>
        </w:rPr>
        <w:t>blocks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something</w:t>
      </w:r>
      <w:r>
        <w:rPr>
          <w:rtl w:val="0"/>
        </w:rPr>
        <w:t xml:space="preserve"> </w:t>
      </w:r>
      <w:r>
        <w:rPr>
          <w:rtl w:val="0"/>
        </w:rPr>
        <w:t>filming</w:t>
      </w:r>
      <w:r>
        <w:rPr>
          <w:rtl w:val="0"/>
        </w:rPr>
        <w:t xml:space="preserve">.  </w:t>
      </w:r>
      <w:r>
        <w:rPr>
          <w:rtl w:val="0"/>
        </w:rPr>
        <w:t>Another</w:t>
      </w:r>
      <w:r>
        <w:rPr>
          <w:rtl w:val="0"/>
        </w:rPr>
        <w:t xml:space="preserve"> </w:t>
      </w:r>
      <w:r>
        <w:rPr>
          <w:rtl w:val="0"/>
        </w:rPr>
        <w:t>optional</w:t>
      </w:r>
      <w:r>
        <w:rPr>
          <w:rtl w:val="0"/>
        </w:rPr>
        <w:t xml:space="preserve"> </w:t>
      </w:r>
      <w:r>
        <w:rPr>
          <w:rtl w:val="0"/>
        </w:rPr>
        <w:t>add</w:t>
      </w:r>
      <w:r>
        <w:rPr>
          <w:rtl w:val="0"/>
        </w:rPr>
        <w:t>-</w:t>
      </w:r>
      <w:r>
        <w:rPr>
          <w:rtl w:val="0"/>
        </w:rPr>
        <w:t>on</w:t>
      </w:r>
      <w:r>
        <w:rPr>
          <w:rtl w:val="0"/>
        </w:rPr>
        <w:t xml:space="preserve"> </w:t>
      </w:r>
      <w:r>
        <w:rPr>
          <w:rtl w:val="0"/>
        </w:rPr>
        <w:t>could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adding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alerts</w:t>
      </w:r>
      <w:r>
        <w:rPr>
          <w:rtl w:val="0"/>
        </w:rPr>
        <w:t xml:space="preserve">, </w:t>
      </w:r>
      <w:r>
        <w:rPr>
          <w:rtl w:val="0"/>
        </w:rPr>
        <w:t>such</w:t>
      </w:r>
      <w:r>
        <w:rPr>
          <w:rtl w:val="0"/>
        </w:rPr>
        <w:t xml:space="preserve"> </w:t>
      </w:r>
      <w:r>
        <w:rPr>
          <w:rtl w:val="0"/>
        </w:rPr>
        <w:t>as</w:t>
      </w:r>
      <w:r>
        <w:rPr>
          <w:rtl w:val="0"/>
        </w:rPr>
        <w:t xml:space="preserve"> </w:t>
      </w:r>
      <w:r>
        <w:rPr>
          <w:rtl w:val="0"/>
        </w:rPr>
        <w:t>alerting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</w:t>
      </w:r>
      <w:r>
        <w:rPr>
          <w:rtl w:val="0"/>
        </w:rPr>
        <w:t>when</w:t>
      </w:r>
      <w:r>
        <w:rPr>
          <w:rtl w:val="0"/>
        </w:rPr>
        <w:t xml:space="preserve"> </w:t>
      </w:r>
      <w:r>
        <w:rPr>
          <w:rtl w:val="0"/>
        </w:rPr>
        <w:t>a</w:t>
      </w:r>
      <w:r>
        <w:rPr>
          <w:rtl w:val="0"/>
        </w:rPr>
        <w:t xml:space="preserve"> </w:t>
      </w:r>
      <w:r>
        <w:rPr>
          <w:rtl w:val="0"/>
        </w:rPr>
        <w:t>favorite</w:t>
      </w:r>
      <w:r>
        <w:rPr>
          <w:rtl w:val="0"/>
        </w:rPr>
        <w:t xml:space="preserve"> </w:t>
      </w:r>
      <w:r>
        <w:rPr>
          <w:rtl w:val="0"/>
        </w:rPr>
        <w:t>actor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filming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area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</w:rPr>
      </w:pPr>
      <w:r>
        <w:rPr>
          <w:b/>
          <w:bCs/>
          <w:rtl w:val="0"/>
        </w:rPr>
        <w:t>Controversies</w:t>
      </w:r>
      <w:r>
        <w:rPr>
          <w:b/>
          <w:bCs/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The</w:t>
      </w:r>
      <w:r>
        <w:rPr>
          <w:rtl w:val="0"/>
        </w:rPr>
        <w:t xml:space="preserve"> </w:t>
      </w:r>
      <w:r>
        <w:rPr>
          <w:rtl w:val="0"/>
        </w:rPr>
        <w:t>only</w:t>
      </w:r>
      <w:r>
        <w:rPr>
          <w:rtl w:val="0"/>
        </w:rPr>
        <w:t xml:space="preserve"> </w:t>
      </w:r>
      <w:r>
        <w:rPr>
          <w:rtl w:val="0"/>
        </w:rPr>
        <w:t>current</w:t>
      </w:r>
      <w:r>
        <w:rPr>
          <w:rtl w:val="0"/>
        </w:rPr>
        <w:t xml:space="preserve"> </w:t>
      </w:r>
      <w:r>
        <w:rPr>
          <w:rtl w:val="0"/>
        </w:rPr>
        <w:t>controversy</w:t>
      </w:r>
      <w:r>
        <w:rPr>
          <w:rtl w:val="0"/>
        </w:rPr>
        <w:t xml:space="preserve"> </w:t>
      </w:r>
      <w:r>
        <w:rPr>
          <w:rtl w:val="0"/>
        </w:rPr>
        <w:t>is</w:t>
      </w:r>
      <w:r>
        <w:rPr>
          <w:rtl w:val="0"/>
        </w:rPr>
        <w:t xml:space="preserve"> </w:t>
      </w:r>
      <w:r>
        <w:rPr>
          <w:rtl w:val="0"/>
        </w:rPr>
        <w:t>whether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we</w:t>
      </w:r>
      <w:r>
        <w:rPr>
          <w:rtl w:val="0"/>
        </w:rPr>
        <w:t>’</w:t>
      </w:r>
      <w:r>
        <w:rPr>
          <w:rtl w:val="0"/>
        </w:rPr>
        <w:t>d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able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submit</w:t>
      </w:r>
      <w:r>
        <w:rPr>
          <w:rtl w:val="0"/>
        </w:rPr>
        <w:t xml:space="preserve">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project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SCORE</w:t>
      </w:r>
      <w:r>
        <w:rPr>
          <w:rtl w:val="0"/>
        </w:rPr>
        <w:t xml:space="preserve">.  </w:t>
      </w:r>
      <w:r>
        <w:rPr>
          <w:rtl w:val="0"/>
        </w:rPr>
        <w:t>Since</w:t>
      </w:r>
      <w:r>
        <w:rPr>
          <w:rtl w:val="0"/>
        </w:rPr>
        <w:t xml:space="preserve"> </w:t>
      </w:r>
      <w:r>
        <w:rPr>
          <w:rtl w:val="0"/>
        </w:rPr>
        <w:t>one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our</w:t>
      </w:r>
      <w:r>
        <w:rPr>
          <w:rtl w:val="0"/>
        </w:rPr>
        <w:t xml:space="preserve"> </w:t>
      </w:r>
      <w:r>
        <w:rPr>
          <w:rtl w:val="0"/>
        </w:rPr>
        <w:t>team</w:t>
      </w:r>
      <w:r>
        <w:rPr>
          <w:rtl w:val="0"/>
        </w:rPr>
        <w:t xml:space="preserve"> </w:t>
      </w:r>
      <w:r>
        <w:rPr>
          <w:rtl w:val="0"/>
        </w:rPr>
        <w:t>members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high</w:t>
      </w:r>
      <w:r>
        <w:rPr>
          <w:rtl w:val="0"/>
        </w:rPr>
        <w:t xml:space="preserve"> </w:t>
      </w:r>
      <w:r>
        <w:rPr>
          <w:rtl w:val="0"/>
        </w:rPr>
        <w:t>school</w:t>
      </w:r>
      <w:r>
        <w:rPr>
          <w:rtl w:val="0"/>
        </w:rPr>
        <w:t xml:space="preserve">, </w:t>
      </w:r>
      <w:r>
        <w:rPr>
          <w:rtl w:val="0"/>
        </w:rPr>
        <w:t>we</w:t>
      </w:r>
      <w:r>
        <w:rPr>
          <w:rtl w:val="0"/>
        </w:rPr>
        <w:t xml:space="preserve"> </w:t>
      </w:r>
      <w:r>
        <w:rPr>
          <w:rtl w:val="0"/>
        </w:rPr>
        <w:t>may</w:t>
      </w:r>
      <w:r>
        <w:rPr>
          <w:rtl w:val="0"/>
        </w:rPr>
        <w:t xml:space="preserve"> </w:t>
      </w:r>
      <w:r>
        <w:rPr>
          <w:rtl w:val="0"/>
        </w:rPr>
        <w:t>not</w:t>
      </w:r>
      <w:r>
        <w:rPr>
          <w:rtl w:val="0"/>
        </w:rPr>
        <w:t xml:space="preserve"> </w:t>
      </w:r>
      <w:r>
        <w:rPr>
          <w:rtl w:val="0"/>
        </w:rPr>
        <w:t>be</w:t>
      </w:r>
      <w:r>
        <w:rPr>
          <w:rtl w:val="0"/>
        </w:rPr>
        <w:t xml:space="preserve"> </w:t>
      </w:r>
      <w:r>
        <w:rPr>
          <w:rtl w:val="0"/>
        </w:rPr>
        <w:t>eligible</w:t>
      </w:r>
      <w:r>
        <w:rPr>
          <w:rtl w:val="0"/>
        </w:rPr>
        <w:t xml:space="preserve"> </w:t>
      </w:r>
      <w:r>
        <w:rPr>
          <w:rtl w:val="0"/>
        </w:rPr>
        <w:t>for</w:t>
      </w:r>
      <w:r>
        <w:rPr>
          <w:rtl w:val="0"/>
        </w:rPr>
        <w:t xml:space="preserve"> </w:t>
      </w:r>
      <w:r>
        <w:rPr>
          <w:rtl w:val="0"/>
        </w:rPr>
        <w:t>applying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this</w:t>
      </w:r>
      <w:r>
        <w:rPr>
          <w:rtl w:val="0"/>
        </w:rPr>
        <w:t xml:space="preserve"> </w:t>
      </w:r>
      <w:r>
        <w:rPr>
          <w:rtl w:val="0"/>
        </w:rPr>
        <w:t>contest</w:t>
      </w:r>
      <w:r>
        <w:rPr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360" w:lineRule="auto"/>
      <w:ind w:left="0" w:right="0" w:firstLine="0"/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